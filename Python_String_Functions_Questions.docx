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78AB" w:rsidRDefault="00000000">
      <w:pPr>
        <w:pStyle w:val="Title"/>
      </w:pPr>
      <w:r>
        <w:t>Python String Functions Practical Problems</w:t>
      </w:r>
    </w:p>
    <w:p w:rsidR="00B878AB" w:rsidRDefault="00000000">
      <w:r>
        <w:t>1. Write a Python program to find the length of a given string.</w:t>
      </w:r>
    </w:p>
    <w:p w:rsidR="00B878AB" w:rsidRDefault="00000000">
      <w:r>
        <w:t>2. Write a Python program to convert a string to uppercase and lowercase.</w:t>
      </w:r>
    </w:p>
    <w:p w:rsidR="00B878AB" w:rsidRDefault="00000000">
      <w:r>
        <w:t>3. Write a Python program to check if a string starts with a specific prefix.</w:t>
      </w:r>
    </w:p>
    <w:p w:rsidR="00B878AB" w:rsidRDefault="00000000">
      <w:r>
        <w:t>4. Write a Python program to check if a string ends with a specific suffix.</w:t>
      </w:r>
    </w:p>
    <w:p w:rsidR="00B878AB" w:rsidRDefault="00000000">
      <w:r>
        <w:t>5. Write a Python program to find the first occurrence of a substring in a string.</w:t>
      </w:r>
    </w:p>
    <w:p w:rsidR="00B878AB" w:rsidRDefault="00000000">
      <w:r>
        <w:t>6. Write a Python program to count the occurrences of a specific character in a string.</w:t>
      </w:r>
    </w:p>
    <w:p w:rsidR="00B878AB" w:rsidRDefault="00000000">
      <w:r>
        <w:t>7. Write a Python program to remove leading and trailing whitespaces from a string.</w:t>
      </w:r>
    </w:p>
    <w:p w:rsidR="00B878AB" w:rsidRDefault="00000000">
      <w:r>
        <w:t>8. Write a Python program to replace all occurrences of a substring within a string with another substring.</w:t>
      </w:r>
    </w:p>
    <w:p w:rsidR="00B878AB" w:rsidRDefault="00000000">
      <w:r>
        <w:t>9. Write a Python program to split a string by spaces and join it back using a hyphen.</w:t>
      </w:r>
    </w:p>
    <w:p w:rsidR="00B878AB" w:rsidRDefault="00000000">
      <w:r>
        <w:t>10. Write a Python program to find whether a given string is numeric or not.</w:t>
      </w:r>
    </w:p>
    <w:p w:rsidR="00B878AB" w:rsidRDefault="00000000">
      <w:r>
        <w:t>11. Write a Python program to concatenate two strings.</w:t>
      </w:r>
    </w:p>
    <w:p w:rsidR="00B878AB" w:rsidRDefault="00000000">
      <w:r>
        <w:t>12. Write a Python program to find the ASCII value of a character in a string.</w:t>
      </w:r>
    </w:p>
    <w:p w:rsidR="00B878AB" w:rsidRDefault="00000000">
      <w:r>
        <w:t>13. Write a Python program to reverse a string.</w:t>
      </w:r>
    </w:p>
    <w:p w:rsidR="00B878AB" w:rsidRDefault="00000000">
      <w:r>
        <w:t>14. Write a Python program to check if a string contains only alphabets.</w:t>
      </w:r>
    </w:p>
    <w:p w:rsidR="00B878AB" w:rsidRDefault="00000000">
      <w:r>
        <w:t>15. Write a Python program to find the position of the last occurrence of a substring in a string.</w:t>
      </w:r>
    </w:p>
    <w:p w:rsidR="00B878AB" w:rsidRDefault="00000000">
      <w:r>
        <w:t>16. Write a Python program to count the number of vowels and consonants in a string.</w:t>
      </w:r>
    </w:p>
    <w:p w:rsidR="00B878AB" w:rsidRDefault="00000000">
      <w:r>
        <w:t>17. Write a Python program to find all the words in a string that are longer than a specified length.</w:t>
      </w:r>
    </w:p>
    <w:p w:rsidR="00B878AB" w:rsidRDefault="00000000">
      <w:r>
        <w:t>18. Write a Python program to convert a string to a list of characters and back to a string.</w:t>
      </w:r>
    </w:p>
    <w:p w:rsidR="00B878AB" w:rsidRDefault="00000000">
      <w:r>
        <w:t>19. Write a Python program to find the most frequent character in a string.</w:t>
      </w:r>
    </w:p>
    <w:p w:rsidR="00B878AB" w:rsidRDefault="00000000">
      <w:r>
        <w:t>20. Write a Python program to remove all vowels from a string.</w:t>
      </w:r>
    </w:p>
    <w:p w:rsidR="00B878AB" w:rsidRDefault="00000000">
      <w:r>
        <w:t>21. Write a Python program to check if a string is a palindrome.</w:t>
      </w:r>
    </w:p>
    <w:p w:rsidR="00B878AB" w:rsidRDefault="00000000">
      <w:r>
        <w:t>22. Write a Python program to swap the case of all characters in a string.</w:t>
      </w:r>
    </w:p>
    <w:p w:rsidR="00B878AB" w:rsidRDefault="00000000">
      <w:r>
        <w:t>23. Write a Python program to find the longest word in a string.</w:t>
      </w:r>
    </w:p>
    <w:p w:rsidR="00B878AB" w:rsidRDefault="00000000">
      <w:r>
        <w:t>24. Write a Python program to count the number of words in a string.</w:t>
      </w:r>
    </w:p>
    <w:p w:rsidR="00B878AB" w:rsidRDefault="00000000">
      <w:r>
        <w:t>25. Write a Python program to find the longest substring without repeating characters in a string.</w:t>
      </w:r>
    </w:p>
    <w:p w:rsidR="00B878AB" w:rsidRDefault="00000000">
      <w:r>
        <w:t>26. Write a Python program to extract all numbers from a string and return them as a list.</w:t>
      </w:r>
    </w:p>
    <w:p w:rsidR="00B878AB" w:rsidRDefault="00000000">
      <w:r>
        <w:t>27. Write a Python program to find the most frequent word in a string and its frequency.</w:t>
      </w:r>
    </w:p>
    <w:p w:rsidR="00B878AB" w:rsidRDefault="00000000">
      <w:r>
        <w:t>28.</w:t>
      </w:r>
      <w:r w:rsidR="00122E62">
        <w:t xml:space="preserve"> </w:t>
      </w:r>
      <w:r>
        <w:t>Write a Python program to check if two strings are anagrams.</w:t>
      </w:r>
    </w:p>
    <w:p w:rsidR="00B878AB" w:rsidRDefault="00000000">
      <w:r>
        <w:t>29. Write a Python program to remove all special characters from a string except alphabets and numbers.</w:t>
      </w:r>
    </w:p>
    <w:p w:rsidR="00B878AB" w:rsidRDefault="00000000">
      <w:r>
        <w:t>30. Write a Python program to find the smallest and largest character in a string.</w:t>
      </w:r>
    </w:p>
    <w:sectPr w:rsidR="00B87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144499">
    <w:abstractNumId w:val="8"/>
  </w:num>
  <w:num w:numId="2" w16cid:durableId="1401058776">
    <w:abstractNumId w:val="6"/>
  </w:num>
  <w:num w:numId="3" w16cid:durableId="1601992131">
    <w:abstractNumId w:val="5"/>
  </w:num>
  <w:num w:numId="4" w16cid:durableId="1624120284">
    <w:abstractNumId w:val="4"/>
  </w:num>
  <w:num w:numId="5" w16cid:durableId="251210798">
    <w:abstractNumId w:val="7"/>
  </w:num>
  <w:num w:numId="6" w16cid:durableId="157503462">
    <w:abstractNumId w:val="3"/>
  </w:num>
  <w:num w:numId="7" w16cid:durableId="1851749782">
    <w:abstractNumId w:val="2"/>
  </w:num>
  <w:num w:numId="8" w16cid:durableId="474955877">
    <w:abstractNumId w:val="1"/>
  </w:num>
  <w:num w:numId="9" w16cid:durableId="60458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E62"/>
    <w:rsid w:val="0015074B"/>
    <w:rsid w:val="0029639D"/>
    <w:rsid w:val="00326F90"/>
    <w:rsid w:val="00AA1D8D"/>
    <w:rsid w:val="00B47730"/>
    <w:rsid w:val="00B878AB"/>
    <w:rsid w:val="00CB0664"/>
    <w:rsid w:val="00CE2A1E"/>
    <w:rsid w:val="00DC71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308198"/>
  <w14:defaultImageDpi w14:val="300"/>
  <w15:docId w15:val="{5366C520-F729-DA47-9ACB-95F37947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Madhan Selvaraj</cp:lastModifiedBy>
  <cp:revision>3</cp:revision>
  <dcterms:created xsi:type="dcterms:W3CDTF">2013-12-23T23:15:00Z</dcterms:created>
  <dcterms:modified xsi:type="dcterms:W3CDTF">2024-08-13T05:17:00Z</dcterms:modified>
  <cp:category/>
</cp:coreProperties>
</file>